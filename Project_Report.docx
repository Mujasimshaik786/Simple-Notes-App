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47E" w:rsidRDefault="0049347E" w:rsidP="0049347E">
      <w:pPr>
        <w:pStyle w:val="Heading1"/>
        <w:jc w:val="center"/>
        <w:rPr>
          <w:sz w:val="40"/>
          <w:szCs w:val="40"/>
        </w:rPr>
      </w:pPr>
    </w:p>
    <w:p w:rsidR="0049347E" w:rsidRDefault="0049347E" w:rsidP="0049347E">
      <w:pPr>
        <w:pStyle w:val="Heading1"/>
        <w:jc w:val="center"/>
        <w:rPr>
          <w:sz w:val="40"/>
          <w:szCs w:val="40"/>
        </w:rPr>
      </w:pPr>
    </w:p>
    <w:p w:rsidR="0049347E" w:rsidRPr="0049347E" w:rsidRDefault="0049347E" w:rsidP="0049347E"/>
    <w:p w:rsidR="002B40C5" w:rsidRPr="0049347E" w:rsidRDefault="00FF670E" w:rsidP="0049347E">
      <w:pPr>
        <w:pStyle w:val="Heading1"/>
        <w:jc w:val="center"/>
        <w:rPr>
          <w:sz w:val="72"/>
          <w:szCs w:val="72"/>
        </w:rPr>
      </w:pPr>
      <w:r w:rsidRPr="0049347E">
        <w:rPr>
          <w:sz w:val="72"/>
          <w:szCs w:val="72"/>
        </w:rPr>
        <w:t>SIMPLE NOTES APP</w:t>
      </w:r>
    </w:p>
    <w:p w:rsidR="0049347E" w:rsidRPr="0049347E" w:rsidRDefault="0049347E" w:rsidP="0049347E">
      <w:pPr>
        <w:jc w:val="center"/>
      </w:pPr>
    </w:p>
    <w:p w:rsidR="0049347E" w:rsidRDefault="00FF670E" w:rsidP="0049347E">
      <w:pPr>
        <w:jc w:val="center"/>
        <w:rPr>
          <w:sz w:val="48"/>
          <w:szCs w:val="48"/>
          <w:u w:val="single"/>
        </w:rPr>
      </w:pPr>
      <w:r w:rsidRPr="0049347E">
        <w:rPr>
          <w:sz w:val="48"/>
          <w:szCs w:val="48"/>
          <w:u w:val="single"/>
        </w:rPr>
        <w:t>Project Report</w:t>
      </w:r>
    </w:p>
    <w:p w:rsidR="0049347E" w:rsidRPr="0049347E" w:rsidRDefault="0049347E" w:rsidP="0049347E">
      <w:pPr>
        <w:jc w:val="center"/>
        <w:rPr>
          <w:sz w:val="48"/>
          <w:szCs w:val="48"/>
          <w:u w:val="single"/>
        </w:rPr>
      </w:pPr>
    </w:p>
    <w:p w:rsidR="002B40C5" w:rsidRPr="0049347E" w:rsidRDefault="00FF670E" w:rsidP="0049347E">
      <w:pPr>
        <w:jc w:val="center"/>
        <w:rPr>
          <w:sz w:val="40"/>
          <w:szCs w:val="40"/>
        </w:rPr>
      </w:pPr>
      <w:r w:rsidRPr="0049347E">
        <w:rPr>
          <w:sz w:val="40"/>
          <w:szCs w:val="40"/>
        </w:rPr>
        <w:t>Submitted by: Shaik Mujasim</w:t>
      </w:r>
    </w:p>
    <w:p w:rsidR="002B40C5" w:rsidRPr="0049347E" w:rsidRDefault="00FF670E" w:rsidP="0049347E">
      <w:pPr>
        <w:jc w:val="center"/>
        <w:rPr>
          <w:sz w:val="40"/>
          <w:szCs w:val="40"/>
        </w:rPr>
      </w:pPr>
      <w:r w:rsidRPr="0049347E">
        <w:rPr>
          <w:sz w:val="40"/>
          <w:szCs w:val="40"/>
        </w:rPr>
        <w:t>Department of Computer Science &amp; Engineering</w:t>
      </w:r>
    </w:p>
    <w:p w:rsidR="002B40C5" w:rsidRPr="0049347E" w:rsidRDefault="00FF670E" w:rsidP="0049347E">
      <w:pPr>
        <w:jc w:val="center"/>
        <w:rPr>
          <w:sz w:val="40"/>
          <w:szCs w:val="40"/>
        </w:rPr>
      </w:pPr>
      <w:r w:rsidRPr="0049347E">
        <w:rPr>
          <w:sz w:val="40"/>
          <w:szCs w:val="40"/>
        </w:rPr>
        <w:t>KLM College of Engineering for Women</w:t>
      </w:r>
    </w:p>
    <w:p w:rsidR="0049347E" w:rsidRPr="0049347E" w:rsidRDefault="0049347E">
      <w:pPr>
        <w:rPr>
          <w:sz w:val="40"/>
          <w:szCs w:val="40"/>
        </w:rPr>
      </w:pPr>
    </w:p>
    <w:p w:rsidR="0049347E" w:rsidRDefault="0049347E">
      <w:pPr>
        <w:rPr>
          <w:sz w:val="28"/>
          <w:szCs w:val="28"/>
        </w:rPr>
      </w:pPr>
    </w:p>
    <w:p w:rsidR="0049347E" w:rsidRDefault="0049347E">
      <w:pPr>
        <w:rPr>
          <w:sz w:val="28"/>
          <w:szCs w:val="28"/>
        </w:rPr>
      </w:pPr>
    </w:p>
    <w:p w:rsidR="0049347E" w:rsidRDefault="0049347E">
      <w:pPr>
        <w:rPr>
          <w:sz w:val="28"/>
          <w:szCs w:val="28"/>
        </w:rPr>
      </w:pPr>
    </w:p>
    <w:p w:rsidR="0049347E" w:rsidRDefault="0049347E">
      <w:pPr>
        <w:rPr>
          <w:sz w:val="28"/>
          <w:szCs w:val="28"/>
        </w:rPr>
      </w:pPr>
    </w:p>
    <w:p w:rsidR="0049347E" w:rsidRPr="0049347E" w:rsidRDefault="0049347E">
      <w:pPr>
        <w:rPr>
          <w:sz w:val="28"/>
          <w:szCs w:val="28"/>
        </w:rPr>
      </w:pPr>
    </w:p>
    <w:p w:rsidR="002B40C5" w:rsidRPr="0049347E" w:rsidRDefault="00FF670E">
      <w:pPr>
        <w:pStyle w:val="Heading2"/>
        <w:rPr>
          <w:sz w:val="40"/>
          <w:szCs w:val="40"/>
        </w:rPr>
      </w:pPr>
      <w:r w:rsidRPr="0049347E">
        <w:rPr>
          <w:sz w:val="40"/>
          <w:szCs w:val="40"/>
        </w:rPr>
        <w:lastRenderedPageBreak/>
        <w:t>1. Introduction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The Simple Notes App is a Flask-based web application that enables users to create, edit, delete,</w:t>
      </w:r>
      <w:r w:rsidRPr="0049347E">
        <w:rPr>
          <w:sz w:val="32"/>
          <w:szCs w:val="32"/>
        </w:rPr>
        <w:t xml:space="preserve"> and manage notes efficiently. Designed with a minimalistic interface, this app ensures easy accessibility and smooth functionality for organizing notes digitally.</w:t>
      </w:r>
    </w:p>
    <w:p w:rsidR="002B40C5" w:rsidRPr="0049347E" w:rsidRDefault="00FF670E">
      <w:pPr>
        <w:rPr>
          <w:sz w:val="40"/>
          <w:szCs w:val="40"/>
        </w:rPr>
      </w:pPr>
      <w:r w:rsidRPr="0049347E">
        <w:rPr>
          <w:sz w:val="32"/>
          <w:szCs w:val="32"/>
        </w:rPr>
        <w:t>It includes CRUD (Create, Read, Update, Delete) operations, a feature to mark notes as impor</w:t>
      </w:r>
      <w:r w:rsidRPr="0049347E">
        <w:rPr>
          <w:sz w:val="32"/>
          <w:szCs w:val="32"/>
        </w:rPr>
        <w:t>tant, and dark mode support for enhanced readability. The application ensures data persistence using SQLite and provides a seamless user experience with real-time updates.</w:t>
      </w:r>
    </w:p>
    <w:p w:rsidR="002B40C5" w:rsidRPr="0049347E" w:rsidRDefault="00FF670E">
      <w:pPr>
        <w:pStyle w:val="Heading2"/>
        <w:rPr>
          <w:sz w:val="40"/>
          <w:szCs w:val="40"/>
        </w:rPr>
      </w:pPr>
      <w:r w:rsidRPr="0049347E">
        <w:rPr>
          <w:sz w:val="40"/>
          <w:szCs w:val="40"/>
        </w:rPr>
        <w:t>2. Objectives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To develop an efficient and user-friendly note-taking application.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</w:t>
      </w:r>
      <w:r w:rsidRPr="0049347E">
        <w:rPr>
          <w:sz w:val="32"/>
          <w:szCs w:val="32"/>
        </w:rPr>
        <w:t xml:space="preserve"> To provide CRUD functionalities for managing notes.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To allow users to mark important notes for quick access.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To implement dark mode support for better user experience.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To use SQLite for structured data storage.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This project aims to enhance productiv</w:t>
      </w:r>
      <w:r w:rsidRPr="0049347E">
        <w:rPr>
          <w:sz w:val="32"/>
          <w:szCs w:val="32"/>
        </w:rPr>
        <w:t>ity by offering a well-organized way to store and retrieve notes.</w:t>
      </w:r>
    </w:p>
    <w:p w:rsidR="002B40C5" w:rsidRPr="0049347E" w:rsidRDefault="00FF670E">
      <w:pPr>
        <w:pStyle w:val="Heading2"/>
        <w:rPr>
          <w:sz w:val="40"/>
          <w:szCs w:val="40"/>
        </w:rPr>
      </w:pPr>
      <w:r w:rsidRPr="0049347E">
        <w:rPr>
          <w:sz w:val="40"/>
          <w:szCs w:val="40"/>
        </w:rPr>
        <w:t>3. Technologies Used</w:t>
      </w:r>
    </w:p>
    <w:p w:rsidR="002B40C5" w:rsidRPr="0049347E" w:rsidRDefault="00FF670E">
      <w:pPr>
        <w:pStyle w:val="Heading3"/>
        <w:rPr>
          <w:sz w:val="36"/>
          <w:szCs w:val="36"/>
        </w:rPr>
      </w:pPr>
      <w:r w:rsidRPr="0049347E">
        <w:rPr>
          <w:sz w:val="36"/>
          <w:szCs w:val="36"/>
        </w:rPr>
        <w:t>Backend Technologies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Flask – Python web framework for handling requests.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Flask SQLAlchemy – ORM for database interactions.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lastRenderedPageBreak/>
        <w:t>• Flask Migrate – Handles database migrati</w:t>
      </w:r>
      <w:r w:rsidRPr="0049347E">
        <w:rPr>
          <w:sz w:val="32"/>
          <w:szCs w:val="32"/>
        </w:rPr>
        <w:t>ons.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SQLite – Lightweight database for storing notes.</w:t>
      </w:r>
    </w:p>
    <w:p w:rsidR="002B40C5" w:rsidRPr="0049347E" w:rsidRDefault="00FF670E">
      <w:pPr>
        <w:pStyle w:val="Heading3"/>
        <w:rPr>
          <w:sz w:val="36"/>
          <w:szCs w:val="36"/>
        </w:rPr>
      </w:pPr>
      <w:r w:rsidRPr="0049347E">
        <w:rPr>
          <w:sz w:val="36"/>
          <w:szCs w:val="36"/>
        </w:rPr>
        <w:t>Frontend Technologies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HTML – Structuring the web page.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CSS – Styling the interface.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JavaScript – Adding interactivity.</w:t>
      </w:r>
    </w:p>
    <w:p w:rsidR="002B40C5" w:rsidRPr="0049347E" w:rsidRDefault="00FF670E">
      <w:pPr>
        <w:pStyle w:val="Heading3"/>
        <w:rPr>
          <w:sz w:val="36"/>
          <w:szCs w:val="36"/>
        </w:rPr>
      </w:pPr>
      <w:r w:rsidRPr="0049347E">
        <w:rPr>
          <w:sz w:val="36"/>
          <w:szCs w:val="36"/>
        </w:rPr>
        <w:t>Additional Features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Dark Mode Support – Users can switch between light an</w:t>
      </w:r>
      <w:r w:rsidRPr="0049347E">
        <w:rPr>
          <w:sz w:val="32"/>
          <w:szCs w:val="32"/>
        </w:rPr>
        <w:t>d dark themes.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AJAX Requests – Real-time data updates without page refresh.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Local Storage &amp; Data Persistence – Notes remain saved even after closing the application.</w:t>
      </w:r>
    </w:p>
    <w:p w:rsidR="002B40C5" w:rsidRPr="0049347E" w:rsidRDefault="00FF670E">
      <w:pPr>
        <w:pStyle w:val="Heading2"/>
        <w:rPr>
          <w:sz w:val="40"/>
          <w:szCs w:val="40"/>
        </w:rPr>
      </w:pPr>
      <w:r w:rsidRPr="0049347E">
        <w:rPr>
          <w:sz w:val="40"/>
          <w:szCs w:val="40"/>
        </w:rPr>
        <w:t>4. System Architecture</w:t>
      </w:r>
    </w:p>
    <w:p w:rsidR="002B40C5" w:rsidRPr="0049347E" w:rsidRDefault="00FF670E">
      <w:pPr>
        <w:pStyle w:val="Heading3"/>
        <w:rPr>
          <w:sz w:val="36"/>
          <w:szCs w:val="36"/>
        </w:rPr>
      </w:pPr>
      <w:r w:rsidRPr="0049347E">
        <w:rPr>
          <w:sz w:val="36"/>
          <w:szCs w:val="36"/>
        </w:rPr>
        <w:t>User Interface (UI) Layer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 xml:space="preserve">The frontend is built using HTML, </w:t>
      </w:r>
      <w:r w:rsidRPr="0049347E">
        <w:rPr>
          <w:sz w:val="32"/>
          <w:szCs w:val="32"/>
        </w:rPr>
        <w:t>CSS, and JavaScript to ensure an interactive and responsive design. Users can add, edit, delete, and mark notes as important. A dark mode toggle enhances readability based on user preference.</w:t>
      </w:r>
    </w:p>
    <w:p w:rsidR="002B40C5" w:rsidRPr="0049347E" w:rsidRDefault="00FF670E">
      <w:pPr>
        <w:pStyle w:val="Heading3"/>
        <w:rPr>
          <w:sz w:val="36"/>
          <w:szCs w:val="36"/>
        </w:rPr>
      </w:pPr>
      <w:r w:rsidRPr="0049347E">
        <w:rPr>
          <w:sz w:val="36"/>
          <w:szCs w:val="36"/>
        </w:rPr>
        <w:t>Backend Layer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Flask handles requests and routes using the follow</w:t>
      </w:r>
      <w:r w:rsidRPr="0049347E">
        <w:rPr>
          <w:sz w:val="32"/>
          <w:szCs w:val="32"/>
        </w:rPr>
        <w:t>ing key endpoints:</w:t>
      </w:r>
      <w:r w:rsidRPr="0049347E">
        <w:rPr>
          <w:sz w:val="32"/>
          <w:szCs w:val="32"/>
        </w:rPr>
        <w:br/>
        <w:t>• / – Home route displaying all notes.</w:t>
      </w:r>
      <w:r w:rsidRPr="0049347E">
        <w:rPr>
          <w:sz w:val="32"/>
          <w:szCs w:val="32"/>
        </w:rPr>
        <w:br/>
        <w:t xml:space="preserve">• /get_notes – API endpoint that returns stored notes in JSON </w:t>
      </w:r>
      <w:r w:rsidRPr="0049347E">
        <w:rPr>
          <w:sz w:val="32"/>
          <w:szCs w:val="32"/>
        </w:rPr>
        <w:lastRenderedPageBreak/>
        <w:t>format.</w:t>
      </w:r>
      <w:r w:rsidRPr="0049347E">
        <w:rPr>
          <w:sz w:val="32"/>
          <w:szCs w:val="32"/>
        </w:rPr>
        <w:br/>
        <w:t>• /add – Handles note creation via POST requests.</w:t>
      </w:r>
      <w:r w:rsidRPr="0049347E">
        <w:rPr>
          <w:sz w:val="32"/>
          <w:szCs w:val="32"/>
        </w:rPr>
        <w:br/>
        <w:t>• /edit/&lt;id&gt; – Updates an existing note.</w:t>
      </w:r>
      <w:r w:rsidRPr="0049347E">
        <w:rPr>
          <w:sz w:val="32"/>
          <w:szCs w:val="32"/>
        </w:rPr>
        <w:br/>
        <w:t>• /delete/&lt;id&gt; – Deletes a specific n</w:t>
      </w:r>
      <w:r w:rsidRPr="0049347E">
        <w:rPr>
          <w:sz w:val="32"/>
          <w:szCs w:val="32"/>
        </w:rPr>
        <w:t>ote.</w:t>
      </w:r>
      <w:r w:rsidRPr="0049347E">
        <w:rPr>
          <w:sz w:val="32"/>
          <w:szCs w:val="32"/>
        </w:rPr>
        <w:br/>
        <w:t>• /mark_important/&lt;id&gt; – Toggles the important flag for a note.</w:t>
      </w:r>
    </w:p>
    <w:p w:rsidR="002B40C5" w:rsidRPr="0049347E" w:rsidRDefault="00FF670E">
      <w:pPr>
        <w:pStyle w:val="Heading3"/>
        <w:rPr>
          <w:sz w:val="36"/>
          <w:szCs w:val="36"/>
        </w:rPr>
      </w:pPr>
      <w:r w:rsidRPr="0049347E">
        <w:rPr>
          <w:sz w:val="36"/>
          <w:szCs w:val="36"/>
        </w:rPr>
        <w:t>Database Layer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SQLite is used to store note details, including title, content, and importance status. The Note model in SQLAlchemy defines the table schema.</w:t>
      </w:r>
    </w:p>
    <w:p w:rsidR="002B40C5" w:rsidRPr="0049347E" w:rsidRDefault="00FF670E">
      <w:pPr>
        <w:pStyle w:val="Heading2"/>
        <w:rPr>
          <w:sz w:val="40"/>
          <w:szCs w:val="40"/>
        </w:rPr>
      </w:pPr>
      <w:r w:rsidRPr="0049347E">
        <w:rPr>
          <w:sz w:val="40"/>
          <w:szCs w:val="40"/>
        </w:rPr>
        <w:t>5. Features &amp; Functionalities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Add Notes – Users can create a note by entering a title and content.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Edit Notes – Users can modify an existing note.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Delete Notes – Users can remove notes.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Mark Notes as Important – Users can highlight key notes.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Dark Mode Support – Toggle betwee</w:t>
      </w:r>
      <w:r w:rsidRPr="0049347E">
        <w:rPr>
          <w:sz w:val="32"/>
          <w:szCs w:val="32"/>
        </w:rPr>
        <w:t>n light and dark mode.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AJAX-based Data Fetching – View Notes without refreshing the page.</w:t>
      </w:r>
    </w:p>
    <w:p w:rsidR="002B40C5" w:rsidRDefault="00FF670E">
      <w:pPr>
        <w:pStyle w:val="Heading2"/>
        <w:rPr>
          <w:sz w:val="40"/>
          <w:szCs w:val="40"/>
        </w:rPr>
      </w:pPr>
      <w:r w:rsidRPr="0049347E">
        <w:rPr>
          <w:sz w:val="40"/>
          <w:szCs w:val="40"/>
        </w:rPr>
        <w:lastRenderedPageBreak/>
        <w:t>6. Screenshots</w:t>
      </w:r>
    </w:p>
    <w:p w:rsidR="0049347E" w:rsidRDefault="0049347E" w:rsidP="0049347E">
      <w:r w:rsidRPr="00590398">
        <w:rPr>
          <w:noProof/>
          <w:lang w:val="en-IN" w:eastAsia="en-IN"/>
        </w:rPr>
        <w:drawing>
          <wp:inline distT="0" distB="0" distL="0" distR="0" wp14:anchorId="519C930A" wp14:editId="7EC1C51D">
            <wp:extent cx="5486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7E" w:rsidRDefault="0049347E" w:rsidP="0049347E"/>
    <w:p w:rsidR="0049347E" w:rsidRPr="0049347E" w:rsidRDefault="0049347E" w:rsidP="0049347E">
      <w:r w:rsidRPr="00590398">
        <w:rPr>
          <w:noProof/>
          <w:lang w:val="en-IN" w:eastAsia="en-IN"/>
        </w:rPr>
        <w:drawing>
          <wp:inline distT="0" distB="0" distL="0" distR="0" wp14:anchorId="2EE811ED" wp14:editId="180488C4">
            <wp:extent cx="54864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0C5" w:rsidRPr="0049347E" w:rsidRDefault="00FF670E">
      <w:pPr>
        <w:pStyle w:val="Heading2"/>
        <w:rPr>
          <w:sz w:val="40"/>
          <w:szCs w:val="40"/>
        </w:rPr>
      </w:pPr>
      <w:r w:rsidRPr="0049347E">
        <w:rPr>
          <w:sz w:val="40"/>
          <w:szCs w:val="40"/>
        </w:rPr>
        <w:t>7. Challenges Faced &amp; Solutions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 xml:space="preserve">• </w:t>
      </w:r>
      <w:r w:rsidRPr="0049347E">
        <w:rPr>
          <w:sz w:val="32"/>
          <w:szCs w:val="32"/>
        </w:rPr>
        <w:t>Implementing CRUD Operations Efficiently: Ensured smooth data persistence using Flask SQLAlchemy ORM.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lastRenderedPageBreak/>
        <w:t>• Implementing Dark Mode: Used JavaScript local storage to save user preference.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Handling Note Deletion &amp; Updates: Used AJAX requests for real-time upda</w:t>
      </w:r>
      <w:r w:rsidRPr="0049347E">
        <w:rPr>
          <w:sz w:val="32"/>
          <w:szCs w:val="32"/>
        </w:rPr>
        <w:t>tes without page reloads.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>• Preventing Accidental Deletion: Added confirmation prompts before deletion.</w:t>
      </w:r>
    </w:p>
    <w:p w:rsidR="002B40C5" w:rsidRPr="0049347E" w:rsidRDefault="00FF670E">
      <w:pPr>
        <w:pStyle w:val="Heading2"/>
        <w:rPr>
          <w:sz w:val="40"/>
          <w:szCs w:val="40"/>
        </w:rPr>
      </w:pPr>
      <w:r w:rsidRPr="0049347E">
        <w:rPr>
          <w:sz w:val="40"/>
          <w:szCs w:val="40"/>
        </w:rPr>
        <w:t>8. Conclusion</w:t>
      </w:r>
    </w:p>
    <w:p w:rsidR="002B40C5" w:rsidRPr="0049347E" w:rsidRDefault="00FF670E">
      <w:pPr>
        <w:rPr>
          <w:sz w:val="32"/>
          <w:szCs w:val="32"/>
        </w:rPr>
      </w:pPr>
      <w:r w:rsidRPr="0049347E">
        <w:rPr>
          <w:sz w:val="32"/>
          <w:szCs w:val="32"/>
        </w:rPr>
        <w:t xml:space="preserve">The Simple Notes App successfully provides an efficient digital note-taking solution with CRUD operations, dark mode, and an importance </w:t>
      </w:r>
      <w:r w:rsidRPr="0049347E">
        <w:rPr>
          <w:sz w:val="32"/>
          <w:szCs w:val="32"/>
        </w:rPr>
        <w:t>marker. The development of this project has enhanced my hands-on experience in full-stack web development, including backend development using Flask, frontend UI design, and database management using SQLite.</w:t>
      </w:r>
    </w:p>
    <w:sectPr w:rsidR="002B40C5" w:rsidRPr="004934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B40C5"/>
    <w:rsid w:val="00326F90"/>
    <w:rsid w:val="0049347E"/>
    <w:rsid w:val="00AA1D8D"/>
    <w:rsid w:val="00B47730"/>
    <w:rsid w:val="00CB0664"/>
    <w:rsid w:val="00FC693F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BFB51"/>
  <w14:defaultImageDpi w14:val="300"/>
  <w15:docId w15:val="{3FEFFCD2-E3A9-4183-BA87-E800A0E9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579039-71AE-40F0-B417-8342B9DFE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 MUJASIM</cp:lastModifiedBy>
  <cp:revision>2</cp:revision>
  <dcterms:created xsi:type="dcterms:W3CDTF">2025-03-20T15:49:00Z</dcterms:created>
  <dcterms:modified xsi:type="dcterms:W3CDTF">2025-03-20T15:49:00Z</dcterms:modified>
  <cp:category/>
</cp:coreProperties>
</file>